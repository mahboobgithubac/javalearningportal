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Spring Boot Interview Questions</w:t>
      </w:r>
    </w:p>
    <w:p>
      <w:pPr>
        <w:pStyle w:val="Heading2"/>
      </w:pPr>
      <w:r>
        <w:t>🔹 Basic Level</w:t>
      </w:r>
    </w:p>
    <w:p>
      <w:pPr>
        <w:pStyle w:val="ListNumber"/>
      </w:pPr>
      <w:r>
        <w:t>1. What is Spring Boot?</w:t>
      </w:r>
    </w:p>
    <w:p>
      <w:pPr/>
      <w:r>
        <w:t>Spring Boot is a framework that simplifies the development of Spring applications by providing:</w:t>
        <w:br/>
        <w:t>- Auto-configuration</w:t>
        <w:br/>
        <w:t>- Embedded servers (like Tomcat)</w:t>
        <w:br/>
        <w:t>- Opinionated starter dependencies</w:t>
        <w:br/>
        <w:t>- Production-ready features (e.g., health checks, metrics)</w:t>
      </w:r>
    </w:p>
    <w:p>
      <w:pPr>
        <w:pStyle w:val="ListNumber"/>
      </w:pPr>
      <w:r>
        <w:t>2. What are the advantages of Spring Boot?</w:t>
      </w:r>
    </w:p>
    <w:p>
      <w:pPr/>
      <w:r>
        <w:t>- Reduces boilerplate code</w:t>
        <w:br/>
        <w:t>- No need for external server deployment</w:t>
        <w:br/>
        <w:t>- Auto-configuration based on classpath</w:t>
        <w:br/>
        <w:t>- Starter templates for dependencies</w:t>
        <w:br/>
        <w:t>- Production-ready features (Actuator)</w:t>
      </w:r>
    </w:p>
    <w:p>
      <w:pPr>
        <w:pStyle w:val="ListNumber"/>
      </w:pPr>
      <w:r>
        <w:t>3. What are Starters in Spring Boot?</w:t>
      </w:r>
    </w:p>
    <w:p>
      <w:pPr/>
      <w:r>
        <w:t>Starters are pre-defined dependencies that simplify build configuration. Example:</w:t>
        <w:br/>
        <w:t>&lt;dependency&gt;</w:t>
        <w:br/>
        <w:t xml:space="preserve">  &lt;groupId&gt;org.springframework.boot&lt;/groupId&gt;</w:t>
        <w:br/>
        <w:t xml:space="preserve">  &lt;artifactId&gt;spring-boot-starter-web&lt;/artifactId&gt;</w:t>
        <w:br/>
        <w:t>&lt;/dependency&gt;</w:t>
      </w:r>
    </w:p>
    <w:p>
      <w:pPr>
        <w:pStyle w:val="ListNumber"/>
      </w:pPr>
      <w:r>
        <w:t>4. How does Spring Boot auto-configuration work?</w:t>
      </w:r>
    </w:p>
    <w:p>
      <w:pPr/>
      <w:r>
        <w:t>Uses @EnableAutoConfiguration and classpath scanning to automatically configure beans.</w:t>
      </w:r>
    </w:p>
    <w:p>
      <w:pPr>
        <w:pStyle w:val="ListNumber"/>
      </w:pPr>
      <w:r>
        <w:t>5. How do you create a Spring Boot application?</w:t>
      </w:r>
    </w:p>
    <w:p>
      <w:pPr/>
      <w:r>
        <w:t>Use Spring Initializr and annotate the main class with @SpringBootApplication:</w:t>
        <w:br/>
        <w:t>@SpringBootApplication</w:t>
        <w:br/>
        <w:t>public class App {</w:t>
        <w:br/>
        <w:t xml:space="preserve">  public static void main(String[] args) {</w:t>
        <w:br/>
        <w:t xml:space="preserve">    SpringApplication.run(App.class, args);</w:t>
        <w:br/>
        <w:t xml:space="preserve">  }</w:t>
        <w:br/>
        <w:t>}</w:t>
      </w:r>
    </w:p>
    <w:p>
      <w:pPr>
        <w:pStyle w:val="ListNumber"/>
      </w:pPr>
      <w:r>
        <w:t>6. What is @SpringBootApplication?</w:t>
      </w:r>
    </w:p>
    <w:p>
      <w:pPr/>
      <w:r>
        <w:t>A convenience annotation that includes:</w:t>
        <w:br/>
        <w:t>- @Configuration</w:t>
        <w:br/>
        <w:t>- @EnableAutoConfiguration</w:t>
        <w:br/>
        <w:t>- @ComponentScan</w:t>
      </w:r>
    </w:p>
    <w:p>
      <w:pPr>
        <w:pStyle w:val="Heading2"/>
      </w:pPr>
      <w:r>
        <w:t>🔹 Intermediate Level</w:t>
      </w:r>
    </w:p>
    <w:p>
      <w:pPr>
        <w:pStyle w:val="ListNumber"/>
      </w:pPr>
      <w:r>
        <w:t>7. What is Spring Boot Actuator?</w:t>
      </w:r>
    </w:p>
    <w:p>
      <w:pPr/>
      <w:r>
        <w:t>Provides production-ready features like health checks, metrics, and environment info at endpoints like /actuator/health.</w:t>
      </w:r>
    </w:p>
    <w:p>
      <w:pPr>
        <w:pStyle w:val="ListNumber"/>
      </w:pPr>
      <w:r>
        <w:t>8. How do you handle exceptions in Spring Boot?</w:t>
      </w:r>
    </w:p>
    <w:p>
      <w:pPr/>
      <w:r>
        <w:t>Using @ControllerAdvice and @ExceptionHandler:</w:t>
        <w:br/>
        <w:t>@ControllerAdvice</w:t>
        <w:br/>
        <w:t>public class GlobalExceptionHandler {</w:t>
        <w:br/>
        <w:t xml:space="preserve">  @ExceptionHandler(Exception.class)</w:t>
        <w:br/>
        <w:t xml:space="preserve">  public ResponseEntity&lt;String&gt; handleException(Exception e) {</w:t>
        <w:br/>
        <w:t xml:space="preserve">    return ResponseEntity.status(HttpStatus.INTERNAL_SERVER_ERROR).body(e.getMessage());</w:t>
        <w:br/>
        <w:t xml:space="preserve">  }</w:t>
        <w:br/>
        <w:t>}</w:t>
      </w:r>
    </w:p>
    <w:p>
      <w:pPr>
        <w:pStyle w:val="ListNumber"/>
      </w:pPr>
      <w:r>
        <w:t>9. How to connect Spring Boot with a database?</w:t>
      </w:r>
    </w:p>
    <w:p>
      <w:pPr/>
      <w:r>
        <w:t>Via application.properties:</w:t>
        <w:br/>
        <w:t>spring.datasource.url=jdbc:mysql://localhost:3306/db</w:t>
        <w:br/>
        <w:t>spring.datasource.username=root</w:t>
        <w:br/>
        <w:t>spring.datasource.password=pass</w:t>
        <w:br/>
        <w:t>spring.jpa.hibernate.ddl-auto=update</w:t>
      </w:r>
    </w:p>
    <w:p>
      <w:pPr>
        <w:pStyle w:val="ListNumber"/>
      </w:pPr>
      <w:r>
        <w:t>10. What is the difference between @Component, @Service, @Repository, and @Controller?</w:t>
      </w:r>
    </w:p>
    <w:p>
      <w:pPr/>
      <w:r>
        <w:t>@Component: Generic bean</w:t>
        <w:br/>
        <w:t>@Service: Business logic layer</w:t>
        <w:br/>
        <w:t>@Repository: Data access layer</w:t>
        <w:br/>
        <w:t>@Controller: Web controller (MVC)</w:t>
      </w:r>
    </w:p>
    <w:p>
      <w:pPr>
        <w:pStyle w:val="ListNumber"/>
      </w:pPr>
      <w:r>
        <w:t>11. What are Profiles in Spring Boot?</w:t>
      </w:r>
    </w:p>
    <w:p>
      <w:pPr/>
      <w:r>
        <w:t>Used to define environment-specific configurations using @Profile.</w:t>
      </w:r>
    </w:p>
    <w:p>
      <w:pPr>
        <w:pStyle w:val="ListNumber"/>
      </w:pPr>
      <w:r>
        <w:t>12. How to configure properties in Spring Boot?</w:t>
      </w:r>
    </w:p>
    <w:p>
      <w:pPr/>
      <w:r>
        <w:t>Use application.properties or application.yml and bind them using @Value or @ConfigurationProperties.</w:t>
      </w:r>
    </w:p>
    <w:p>
      <w:pPr>
        <w:pStyle w:val="ListNumber"/>
      </w:pPr>
      <w:r>
        <w:t>13. How do you implement logging in Spring Boot?</w:t>
      </w:r>
    </w:p>
    <w:p>
      <w:pPr/>
      <w:r>
        <w:t>Spring Boot uses Logback by default. Configure it via application.properties:</w:t>
        <w:br/>
        <w:t>logging.level.root=INFO</w:t>
        <w:br/>
        <w:t>logging.level.org.springframework=DEBUG</w:t>
      </w:r>
    </w:p>
    <w:p>
      <w:pPr>
        <w:pStyle w:val="ListNumber"/>
      </w:pPr>
      <w:r>
        <w:t>14. How do you test a Spring Boot application?</w:t>
      </w:r>
    </w:p>
    <w:p>
      <w:pPr/>
      <w:r>
        <w:t>Use @SpringBootTest for integration tests and @WebMvcTest, @DataJpaTest for slice tests.</w:t>
      </w:r>
    </w:p>
    <w:p>
      <w:pPr>
        <w:pStyle w:val="Heading2"/>
      </w:pPr>
      <w:r>
        <w:t>🔹 Advanced Level</w:t>
      </w:r>
    </w:p>
    <w:p>
      <w:pPr>
        <w:pStyle w:val="ListNumber"/>
      </w:pPr>
      <w:r>
        <w:t>15. What is Spring Boot DevTools?</w:t>
      </w:r>
    </w:p>
    <w:p>
      <w:pPr/>
      <w:r>
        <w:t>Provides live reload, automatic restart, and better developer experience.</w:t>
      </w:r>
    </w:p>
    <w:p>
      <w:pPr>
        <w:pStyle w:val="ListNumber"/>
      </w:pPr>
      <w:r>
        <w:t>16. Explain the Spring Boot Starter Parent.</w:t>
      </w:r>
    </w:p>
    <w:p>
      <w:pPr/>
      <w:r>
        <w:t>It provides default configurations for Maven such as dependency versions, Java version, and plugin settings.</w:t>
      </w:r>
    </w:p>
    <w:p>
      <w:pPr>
        <w:pStyle w:val="ListNumber"/>
      </w:pPr>
      <w:r>
        <w:t>17. What is the use of CommandLineRunner and ApplicationRunner?</w:t>
      </w:r>
    </w:p>
    <w:p>
      <w:pPr/>
      <w:r>
        <w:t>Used to run code after the application context is loaded:</w:t>
        <w:br/>
        <w:t>@Bean</w:t>
        <w:br/>
        <w:t>public CommandLineRunner run() {</w:t>
        <w:br/>
        <w:t xml:space="preserve">  return args -&gt; System.out.println("Application started");</w:t>
        <w:br/>
        <w:t>}</w:t>
      </w:r>
    </w:p>
    <w:p>
      <w:pPr>
        <w:pStyle w:val="ListNumber"/>
      </w:pPr>
      <w:r>
        <w:t>18. How does Spring Boot support microservices?</w:t>
      </w:r>
    </w:p>
    <w:p>
      <w:pPr/>
      <w:r>
        <w:t>Via Spring MVC for REST APIs, Spring Cloud Config for configuration, Eureka for discovery, Resilience4j, and Spring Cloud Gateway.</w:t>
      </w:r>
    </w:p>
    <w:p>
      <w:pPr>
        <w:pStyle w:val="ListNumber"/>
      </w:pPr>
      <w:r>
        <w:t>19. What is the difference between Spring Boot and Spring MVC?</w:t>
      </w:r>
    </w:p>
    <w:p>
      <w:pPr/>
      <w:r>
        <w:t>Spring Boot simplifies configuration and includes embedded servers, while Spring MVC is the web framework part.</w:t>
      </w:r>
    </w:p>
    <w:p>
      <w:pPr>
        <w:pStyle w:val="ListNumber"/>
      </w:pPr>
      <w:r>
        <w:t>20. What is the use of @EnableAutoConfiguration?</w:t>
      </w:r>
    </w:p>
    <w:p>
      <w:pPr/>
      <w:r>
        <w:t>It enables Spring Boot’s auto-configuration based on the classpath.</w:t>
      </w:r>
    </w:p>
    <w:p>
      <w:pPr>
        <w:pStyle w:val="Heading2"/>
      </w:pPr>
      <w:r>
        <w:t>🔹 Bonus: Microservice-Specific Spring Boot Questions</w:t>
      </w:r>
    </w:p>
    <w:p>
      <w:pPr>
        <w:pStyle w:val="ListNumber"/>
      </w:pPr>
      <w:r>
        <w:t>21. How do you create a REST API in Spring Boot?</w:t>
      </w:r>
    </w:p>
    <w:p>
      <w:pPr/>
      <w:r>
        <w:t>@RestController</w:t>
        <w:br/>
        <w:t>@RequestMapping("/api")</w:t>
        <w:br/>
        <w:t>public class UserController {</w:t>
        <w:br/>
        <w:t xml:space="preserve">  @GetMapping("/users")</w:t>
        <w:br/>
        <w:t xml:space="preserve">  public List&lt;User&gt; getUsers() {</w:t>
        <w:br/>
        <w:t xml:space="preserve">    return userService.getAllUsers();</w:t>
        <w:br/>
        <w:t xml:space="preserve">  }</w:t>
        <w:br/>
        <w:t>}</w:t>
      </w:r>
    </w:p>
    <w:p>
      <w:pPr>
        <w:pStyle w:val="ListNumber"/>
      </w:pPr>
      <w:r>
        <w:t>22. How do you implement security in Spring Boot?</w:t>
      </w:r>
    </w:p>
    <w:p>
      <w:pPr/>
      <w:r>
        <w:t>Use Spring Security and configure with SecurityFilterChain or WebSecurityConfigurerAdapter (deprecated in newer versions).</w:t>
      </w:r>
    </w:p>
    <w:p>
      <w:pPr>
        <w:pStyle w:val="ListNumber"/>
      </w:pPr>
      <w:r>
        <w:t>23. What is the difference between @RestController and @Controller?</w:t>
      </w:r>
    </w:p>
    <w:p>
      <w:pPr/>
      <w:r>
        <w:t>@RestController = @Controller + @ResponseBody</w:t>
        <w:br/>
        <w:t>Used for REST APIs where the return is JSON/XML.</w:t>
      </w:r>
    </w:p>
    <w:p>
      <w:pPr>
        <w:pStyle w:val="ListNumber"/>
      </w:pPr>
      <w:r>
        <w:t>24. What are common annotations used in Spring Boot?</w:t>
      </w:r>
    </w:p>
    <w:p>
      <w:pPr/>
      <w:r>
        <w:t>@SpringBootApplication, @RestController, @RequestMapping, @GetMapping/@PostMapping,</w:t>
        <w:br/>
        <w:t>@Service, @Repository, @Autowired, @Entity, @Id,</w:t>
        <w:br/>
        <w:t>@EnableJpaRepositories, @ComponentScan, @Configuration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